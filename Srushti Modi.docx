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A76B87" w14:paraId="1433A7B2" w14:textId="77777777">
        <w:tc>
          <w:tcPr>
            <w:tcW w:w="9576" w:type="dxa"/>
          </w:tcPr>
          <w:p w14:paraId="595E5D71" w14:textId="77777777" w:rsidR="00A76B87" w:rsidRDefault="00A76B87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B58D087C491449808FC036FAAF52946A"/>
        </w:placeholder>
        <w:docPartList>
          <w:docPartGallery w:val="Quick Parts"/>
          <w:docPartCategory w:val=" Resume Name"/>
        </w:docPartList>
      </w:sdtPr>
      <w:sdtContent>
        <w:p w14:paraId="69D5B007" w14:textId="77777777" w:rsidR="00FB6E12" w:rsidRDefault="00FB6E12">
          <w:pPr>
            <w:pStyle w:val="NoSpacing"/>
          </w:pPr>
        </w:p>
        <w:tbl>
          <w:tblPr>
            <w:tblpPr w:leftFromText="180" w:rightFromText="180" w:horzAnchor="margin" w:tblpY="638"/>
            <w:tblW w:w="5000" w:type="pct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7"/>
            <w:gridCol w:w="8997"/>
          </w:tblGrid>
          <w:tr w:rsidR="00FB6E12" w14:paraId="37602E46" w14:textId="77777777" w:rsidTr="00FB6E12">
            <w:tc>
              <w:tcPr>
                <w:tcW w:w="347" w:type="dxa"/>
                <w:shd w:val="clear" w:color="auto" w:fill="9FB8CD" w:themeFill="accent2"/>
              </w:tcPr>
              <w:p w14:paraId="45CEDB7A" w14:textId="77777777" w:rsidR="00FB6E12" w:rsidRDefault="00FB6E12" w:rsidP="00FB6E12">
                <w:pPr>
                  <w:spacing w:after="0" w:line="240" w:lineRule="auto"/>
                </w:pPr>
              </w:p>
            </w:tc>
            <w:tc>
              <w:tcPr>
                <w:tcW w:w="8997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BC6B67B" w14:textId="27875331" w:rsidR="00FB6E12" w:rsidRDefault="00FB6E12" w:rsidP="00FB6E12">
                <w:pPr>
                  <w:pStyle w:val="PersonalNam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3E9F4C0B926D4A82AA0BFE28D3E30A5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t>Srushti Modi</w:t>
                    </w:r>
                  </w:sdtContent>
                </w:sdt>
              </w:p>
              <w:p w14:paraId="2335A1C8" w14:textId="01055988" w:rsidR="00706847" w:rsidRDefault="00706847" w:rsidP="001F6B9C">
                <w:pPr>
                  <w:pStyle w:val="AddressText"/>
                  <w:spacing w:line="240" w:lineRule="auto"/>
                </w:pPr>
                <w:r>
                  <w:t xml:space="preserve">Jagadish </w:t>
                </w:r>
                <w:proofErr w:type="gramStart"/>
                <w:r>
                  <w:t xml:space="preserve">Bhuvan </w:t>
                </w:r>
                <w:r w:rsidR="0013151C">
                  <w:t>,</w:t>
                </w:r>
                <w:proofErr w:type="gramEnd"/>
              </w:p>
              <w:p w14:paraId="055ADD0E" w14:textId="0A70CD83" w:rsidR="0013151C" w:rsidRDefault="0013151C" w:rsidP="001F6B9C">
                <w:pPr>
                  <w:pStyle w:val="AddressText"/>
                  <w:spacing w:line="240" w:lineRule="auto"/>
                </w:pPr>
                <w:r>
                  <w:t xml:space="preserve">Outside Shahpur </w:t>
                </w:r>
                <w:proofErr w:type="gramStart"/>
                <w:r>
                  <w:t>Gate ,</w:t>
                </w:r>
                <w:proofErr w:type="gramEnd"/>
              </w:p>
              <w:p w14:paraId="01535A63" w14:textId="30A41E92" w:rsidR="00FB6E12" w:rsidRDefault="00E16C55" w:rsidP="001F6B9C">
                <w:pPr>
                  <w:pStyle w:val="AddressText"/>
                  <w:spacing w:line="240" w:lineRule="auto"/>
                </w:pPr>
                <w:proofErr w:type="gramStart"/>
                <w:r w:rsidRPr="001F6B9C">
                  <w:t>Ah</w:t>
                </w:r>
                <w:r w:rsidR="00A5515D" w:rsidRPr="001F6B9C">
                  <w:t>me</w:t>
                </w:r>
                <w:r w:rsidRPr="001F6B9C">
                  <w:t>dabad</w:t>
                </w:r>
                <w:r>
                  <w:t xml:space="preserve"> </w:t>
                </w:r>
                <w:r w:rsidR="00A5515D">
                  <w:t xml:space="preserve"> </w:t>
                </w:r>
                <w:r>
                  <w:t>Guj</w:t>
                </w:r>
                <w:r w:rsidR="00A5515D">
                  <w:t>a</w:t>
                </w:r>
                <w:r>
                  <w:t>rat</w:t>
                </w:r>
                <w:proofErr w:type="gramEnd"/>
              </w:p>
              <w:p w14:paraId="75BF494D" w14:textId="436FA3AB" w:rsidR="00FB6E12" w:rsidRDefault="00FB6E12" w:rsidP="00FB6E12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A5515D">
                  <w:t>9016744889</w:t>
                </w:r>
              </w:p>
              <w:p w14:paraId="370E36FC" w14:textId="16BF0EA0" w:rsidR="00FB6E12" w:rsidRPr="00187241" w:rsidRDefault="00FB6E12" w:rsidP="00187241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187241">
                  <w:t>modibijal138@gmail.com</w:t>
                </w:r>
              </w:p>
            </w:tc>
          </w:tr>
        </w:tbl>
        <w:p w14:paraId="2F9042A9" w14:textId="674C012B" w:rsidR="00A76B87" w:rsidRDefault="00000000">
          <w:pPr>
            <w:pStyle w:val="NoSpacing"/>
          </w:pPr>
        </w:p>
      </w:sdtContent>
    </w:sdt>
    <w:p w14:paraId="4C5A2908" w14:textId="77777777" w:rsidR="00A76B87" w:rsidRDefault="00A76B87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76B87" w14:paraId="673609AC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9E4F75E" w14:textId="77777777" w:rsidR="00A76B87" w:rsidRDefault="00A76B87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3E6709" w14:textId="1F8541AF" w:rsidR="0010721F" w:rsidRDefault="0010721F" w:rsidP="0010721F">
            <w:pPr>
              <w:pStyle w:val="Section"/>
            </w:pPr>
            <w:r>
              <w:t>Objective</w:t>
            </w:r>
          </w:p>
          <w:p w14:paraId="638FD1C2" w14:textId="06555A79" w:rsidR="0010721F" w:rsidRPr="0010721F" w:rsidRDefault="0010721F" w:rsidP="0010721F">
            <w:r>
              <w:t>Looking for a role where I can grow and learn from experienced team members.</w:t>
            </w:r>
          </w:p>
          <w:p w14:paraId="2C0D884B" w14:textId="77777777" w:rsidR="0010721F" w:rsidRDefault="0010721F">
            <w:pPr>
              <w:pStyle w:val="Section"/>
            </w:pPr>
          </w:p>
          <w:p w14:paraId="0D573950" w14:textId="77777777" w:rsidR="0010721F" w:rsidRDefault="0010721F">
            <w:pPr>
              <w:pStyle w:val="Section"/>
            </w:pPr>
          </w:p>
          <w:p w14:paraId="004BAB8B" w14:textId="1E325E45" w:rsidR="00A76B87" w:rsidRDefault="00B52B8D">
            <w:pPr>
              <w:pStyle w:val="Section"/>
            </w:pPr>
            <w:r>
              <w:t>Education</w:t>
            </w:r>
          </w:p>
          <w:p w14:paraId="4188EC07" w14:textId="08790DE9" w:rsidR="000E3D47" w:rsidRPr="00B65927" w:rsidRDefault="00F51244" w:rsidP="00F51244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r w:rsidRPr="00B65927">
              <w:rPr>
                <w:b w:val="0"/>
                <w:color w:val="000000" w:themeColor="text1"/>
              </w:rPr>
              <w:t xml:space="preserve">Secondary </w:t>
            </w:r>
            <w:r w:rsidR="00EC1B52" w:rsidRPr="00B65927">
              <w:rPr>
                <w:b w:val="0"/>
                <w:color w:val="000000" w:themeColor="text1"/>
              </w:rPr>
              <w:t>School</w:t>
            </w:r>
          </w:p>
          <w:p w14:paraId="4B23BEA9" w14:textId="7FDAC42D" w:rsidR="00EC1B52" w:rsidRPr="00B65927" w:rsidRDefault="00EC1B52" w:rsidP="00F51244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r w:rsidRPr="00B65927">
              <w:rPr>
                <w:b w:val="0"/>
                <w:color w:val="000000" w:themeColor="text1"/>
              </w:rPr>
              <w:t xml:space="preserve">        </w:t>
            </w:r>
            <w:r w:rsidR="00D00F19" w:rsidRPr="00B65927">
              <w:rPr>
                <w:b w:val="0"/>
                <w:color w:val="000000" w:themeColor="text1"/>
              </w:rPr>
              <w:t>2018-2022</w:t>
            </w:r>
          </w:p>
          <w:p w14:paraId="30CE3014" w14:textId="13F95138" w:rsidR="00981FD1" w:rsidRPr="00B65927" w:rsidRDefault="00981FD1" w:rsidP="00F51244">
            <w:pPr>
              <w:pStyle w:val="Subsection"/>
              <w:spacing w:after="0"/>
              <w:rPr>
                <w:b w:val="0"/>
                <w:color w:val="000000" w:themeColor="text1"/>
              </w:rPr>
            </w:pPr>
            <w:r w:rsidRPr="00B65927">
              <w:rPr>
                <w:b w:val="0"/>
                <w:color w:val="000000" w:themeColor="text1"/>
              </w:rPr>
              <w:t>Bachelor of Computer Application</w:t>
            </w:r>
          </w:p>
          <w:p w14:paraId="44F9C773" w14:textId="5F0C3D23" w:rsidR="001F2B14" w:rsidRDefault="00580247" w:rsidP="00F51244">
            <w:pPr>
              <w:pStyle w:val="Subsection"/>
              <w:spacing w:after="0"/>
              <w:rPr>
                <w:b w:val="0"/>
              </w:rPr>
            </w:pPr>
            <w:r w:rsidRPr="00B65927">
              <w:rPr>
                <w:b w:val="0"/>
                <w:color w:val="000000" w:themeColor="text1"/>
              </w:rPr>
              <w:t xml:space="preserve">        </w:t>
            </w:r>
            <w:r w:rsidR="00E11F17" w:rsidRPr="00B65927">
              <w:rPr>
                <w:b w:val="0"/>
                <w:color w:val="000000" w:themeColor="text1"/>
              </w:rPr>
              <w:t xml:space="preserve">Sem </w:t>
            </w:r>
            <w:r w:rsidRPr="00B65927">
              <w:rPr>
                <w:b w:val="0"/>
                <w:color w:val="000000" w:themeColor="text1"/>
              </w:rPr>
              <w:t>- V</w:t>
            </w:r>
          </w:p>
          <w:p w14:paraId="7AB83100" w14:textId="2FE1334B" w:rsidR="00A76B87" w:rsidRDefault="00A76B87" w:rsidP="00A8410E">
            <w:pPr>
              <w:pStyle w:val="Subsection"/>
              <w:spacing w:after="0"/>
            </w:pPr>
          </w:p>
          <w:p w14:paraId="073CC471" w14:textId="77777777" w:rsidR="00A76B87" w:rsidRDefault="00B52B8D">
            <w:pPr>
              <w:pStyle w:val="Section"/>
            </w:pPr>
            <w:r>
              <w:t>Skills</w:t>
            </w:r>
          </w:p>
          <w:p w14:paraId="248E5983" w14:textId="3DE465FD" w:rsidR="001538E9" w:rsidRDefault="0010721F" w:rsidP="001538E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HTML / CSS</w:t>
            </w:r>
          </w:p>
          <w:p w14:paraId="199B8277" w14:textId="66FDDA5A" w:rsidR="0010721F" w:rsidRDefault="0010721F" w:rsidP="001538E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C </w:t>
            </w:r>
          </w:p>
          <w:p w14:paraId="4E648BA4" w14:textId="7DBEDF0C" w:rsidR="0010721F" w:rsidRDefault="0010721F" w:rsidP="001538E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C++</w:t>
            </w:r>
          </w:p>
          <w:p w14:paraId="27250A3E" w14:textId="085C0F5B" w:rsidR="0010721F" w:rsidRDefault="0010721F" w:rsidP="001538E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DBMS </w:t>
            </w:r>
          </w:p>
          <w:p w14:paraId="13786DF7" w14:textId="6060585B" w:rsidR="0010721F" w:rsidRDefault="0010721F" w:rsidP="001538E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PHP</w:t>
            </w:r>
            <w:r w:rsidR="008828B2">
              <w:t>0</w:t>
            </w:r>
          </w:p>
          <w:p w14:paraId="78D33295" w14:textId="77777777" w:rsidR="001538E9" w:rsidRDefault="001538E9" w:rsidP="001538E9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C9DC5E3" w14:textId="4D4D0ED8" w:rsidR="001538E9" w:rsidRDefault="001538E9" w:rsidP="001538E9">
            <w:pPr>
              <w:pStyle w:val="Section"/>
            </w:pPr>
            <w:r>
              <w:t xml:space="preserve">Personal Details </w:t>
            </w:r>
          </w:p>
          <w:p w14:paraId="753DACAD" w14:textId="6EDB49F7" w:rsidR="00BA0621" w:rsidRDefault="00BA0621" w:rsidP="001538E9">
            <w:r>
              <w:t xml:space="preserve">Father’s </w:t>
            </w:r>
            <w:proofErr w:type="gramStart"/>
            <w:r>
              <w:t>Name :</w:t>
            </w:r>
            <w:proofErr w:type="gramEnd"/>
            <w:r>
              <w:t xml:space="preserve"> Praful Modi</w:t>
            </w:r>
          </w:p>
          <w:p w14:paraId="0CD395D7" w14:textId="6DB17287" w:rsidR="00BA0621" w:rsidRDefault="00D9509E" w:rsidP="001538E9">
            <w:r>
              <w:t xml:space="preserve">Mother’s </w:t>
            </w:r>
            <w:proofErr w:type="gramStart"/>
            <w:r>
              <w:t>Name</w:t>
            </w:r>
            <w:r w:rsidR="00B65927">
              <w:t xml:space="preserve"> </w:t>
            </w:r>
            <w:r>
              <w:t xml:space="preserve"> :</w:t>
            </w:r>
            <w:proofErr w:type="gramEnd"/>
            <w:r>
              <w:t xml:space="preserve"> Bijal Modi</w:t>
            </w:r>
          </w:p>
          <w:p w14:paraId="0CA2A327" w14:textId="2EF1EDD6" w:rsidR="00D9509E" w:rsidRDefault="00D9509E" w:rsidP="001538E9">
            <w:proofErr w:type="gramStart"/>
            <w:r>
              <w:t>Nationality :</w:t>
            </w:r>
            <w:proofErr w:type="gramEnd"/>
            <w:r>
              <w:t xml:space="preserve"> Ind</w:t>
            </w:r>
            <w:r w:rsidR="004F5620">
              <w:t>ian</w:t>
            </w:r>
          </w:p>
          <w:p w14:paraId="15B53CA2" w14:textId="59FF371B" w:rsidR="004F5620" w:rsidRDefault="004F5620" w:rsidP="001538E9">
            <w:r>
              <w:t xml:space="preserve">Date of </w:t>
            </w:r>
            <w:proofErr w:type="gramStart"/>
            <w:r>
              <w:t>Birth :</w:t>
            </w:r>
            <w:proofErr w:type="gramEnd"/>
            <w:r>
              <w:t xml:space="preserve"> 21/08/2005</w:t>
            </w:r>
          </w:p>
          <w:p w14:paraId="47FCBAE3" w14:textId="7FC23F31" w:rsidR="004F5620" w:rsidRDefault="001D3644" w:rsidP="001538E9">
            <w:proofErr w:type="gramStart"/>
            <w:r>
              <w:t>Gend</w:t>
            </w:r>
            <w:r w:rsidR="00A2242D">
              <w:t>e</w:t>
            </w:r>
            <w:r>
              <w:t>r :</w:t>
            </w:r>
            <w:proofErr w:type="gramEnd"/>
            <w:r>
              <w:t xml:space="preserve"> F</w:t>
            </w:r>
          </w:p>
          <w:p w14:paraId="0614860B" w14:textId="6B2A85AE" w:rsidR="00A76B87" w:rsidRDefault="00A2242D" w:rsidP="008828B2">
            <w:proofErr w:type="gramStart"/>
            <w:r>
              <w:t>Hobbies :</w:t>
            </w:r>
            <w:proofErr w:type="gramEnd"/>
            <w:r>
              <w:t xml:space="preserve"> </w:t>
            </w:r>
            <w:r w:rsidR="00800F09">
              <w:t xml:space="preserve">Reading  </w:t>
            </w:r>
          </w:p>
          <w:p w14:paraId="05AECB1F" w14:textId="77777777" w:rsidR="008828B2" w:rsidRDefault="008828B2" w:rsidP="008828B2"/>
          <w:p w14:paraId="660BA6CF" w14:textId="3C83528B" w:rsidR="00B65927" w:rsidRDefault="00B6592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proofErr w:type="gramStart"/>
            <w:r>
              <w:t>Date :</w:t>
            </w:r>
            <w:proofErr w:type="gramEnd"/>
            <w:r>
              <w:t xml:space="preserve"> 13/08/2024                                                                                </w:t>
            </w:r>
          </w:p>
          <w:p w14:paraId="1FB4693D" w14:textId="73955149" w:rsidR="00B65927" w:rsidRDefault="00B6592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proofErr w:type="gramStart"/>
            <w:r>
              <w:t>Place :</w:t>
            </w:r>
            <w:proofErr w:type="gramEnd"/>
            <w:r>
              <w:t xml:space="preserve"> Ahmedabad</w:t>
            </w:r>
          </w:p>
        </w:tc>
      </w:tr>
      <w:tr w:rsidR="00580247" w14:paraId="6DA5A70E" w14:textId="77777777">
        <w:trPr>
          <w:gridAfter w:val="1"/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116A07AF" w14:textId="77777777" w:rsidR="00580247" w:rsidRDefault="00580247">
            <w:pPr>
              <w:spacing w:after="0" w:line="240" w:lineRule="auto"/>
            </w:pPr>
          </w:p>
        </w:tc>
      </w:tr>
    </w:tbl>
    <w:p w14:paraId="23D20611" w14:textId="77777777" w:rsidR="00A76B87" w:rsidRDefault="00A76B87"/>
    <w:p w14:paraId="4B3F86FA" w14:textId="77777777" w:rsidR="00A76B87" w:rsidRDefault="00A76B87"/>
    <w:sectPr w:rsidR="00A76B8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8A968" w14:textId="77777777" w:rsidR="00BC02BD" w:rsidRDefault="00BC02BD">
      <w:pPr>
        <w:spacing w:after="0" w:line="240" w:lineRule="auto"/>
      </w:pPr>
      <w:r>
        <w:separator/>
      </w:r>
    </w:p>
  </w:endnote>
  <w:endnote w:type="continuationSeparator" w:id="0">
    <w:p w14:paraId="47C3705C" w14:textId="77777777" w:rsidR="00BC02BD" w:rsidRDefault="00BC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2B060" w14:textId="77777777" w:rsidR="00A76B87" w:rsidRDefault="00B52B8D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0205D" w14:textId="77777777" w:rsidR="00A76B87" w:rsidRDefault="00B52B8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2D1C7" w14:textId="77777777" w:rsidR="00BC02BD" w:rsidRDefault="00BC02BD">
      <w:pPr>
        <w:spacing w:after="0" w:line="240" w:lineRule="auto"/>
      </w:pPr>
      <w:r>
        <w:separator/>
      </w:r>
    </w:p>
  </w:footnote>
  <w:footnote w:type="continuationSeparator" w:id="0">
    <w:p w14:paraId="786E3DEA" w14:textId="77777777" w:rsidR="00BC02BD" w:rsidRDefault="00BC0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EE034" w14:textId="27660A06" w:rsidR="00A76B87" w:rsidRDefault="00B52B8D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E3D47">
          <w:t>Srushti Modi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5F276" w14:textId="560CFE7B" w:rsidR="00A76B87" w:rsidRDefault="00B52B8D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E3D47">
          <w:t>Srushti Modi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755244321">
    <w:abstractNumId w:val="9"/>
  </w:num>
  <w:num w:numId="2" w16cid:durableId="1514878019">
    <w:abstractNumId w:val="7"/>
  </w:num>
  <w:num w:numId="3" w16cid:durableId="1672678323">
    <w:abstractNumId w:val="6"/>
  </w:num>
  <w:num w:numId="4" w16cid:durableId="1962682697">
    <w:abstractNumId w:val="5"/>
  </w:num>
  <w:num w:numId="5" w16cid:durableId="1361317371">
    <w:abstractNumId w:val="4"/>
  </w:num>
  <w:num w:numId="6" w16cid:durableId="1213734103">
    <w:abstractNumId w:val="8"/>
  </w:num>
  <w:num w:numId="7" w16cid:durableId="1620723480">
    <w:abstractNumId w:val="3"/>
  </w:num>
  <w:num w:numId="8" w16cid:durableId="102652446">
    <w:abstractNumId w:val="2"/>
  </w:num>
  <w:num w:numId="9" w16cid:durableId="1777098067">
    <w:abstractNumId w:val="1"/>
  </w:num>
  <w:num w:numId="10" w16cid:durableId="1485315272">
    <w:abstractNumId w:val="0"/>
  </w:num>
  <w:num w:numId="11" w16cid:durableId="1021931703">
    <w:abstractNumId w:val="9"/>
  </w:num>
  <w:num w:numId="12" w16cid:durableId="826016813">
    <w:abstractNumId w:val="7"/>
  </w:num>
  <w:num w:numId="13" w16cid:durableId="531579845">
    <w:abstractNumId w:val="6"/>
  </w:num>
  <w:num w:numId="14" w16cid:durableId="862090503">
    <w:abstractNumId w:val="5"/>
  </w:num>
  <w:num w:numId="15" w16cid:durableId="738674488">
    <w:abstractNumId w:val="4"/>
  </w:num>
  <w:num w:numId="16" w16cid:durableId="1954361324">
    <w:abstractNumId w:val="9"/>
  </w:num>
  <w:num w:numId="17" w16cid:durableId="2071078680">
    <w:abstractNumId w:val="7"/>
  </w:num>
  <w:num w:numId="18" w16cid:durableId="1238637545">
    <w:abstractNumId w:val="6"/>
  </w:num>
  <w:num w:numId="19" w16cid:durableId="729766863">
    <w:abstractNumId w:val="5"/>
  </w:num>
  <w:num w:numId="20" w16cid:durableId="790052374">
    <w:abstractNumId w:val="4"/>
  </w:num>
  <w:num w:numId="21" w16cid:durableId="19866826">
    <w:abstractNumId w:val="9"/>
  </w:num>
  <w:num w:numId="22" w16cid:durableId="612328192">
    <w:abstractNumId w:val="7"/>
  </w:num>
  <w:num w:numId="23" w16cid:durableId="1159806822">
    <w:abstractNumId w:val="6"/>
  </w:num>
  <w:num w:numId="24" w16cid:durableId="344013355">
    <w:abstractNumId w:val="5"/>
  </w:num>
  <w:num w:numId="25" w16cid:durableId="119350927">
    <w:abstractNumId w:val="4"/>
  </w:num>
  <w:num w:numId="26" w16cid:durableId="1411469342">
    <w:abstractNumId w:val="9"/>
  </w:num>
  <w:num w:numId="27" w16cid:durableId="24058881">
    <w:abstractNumId w:val="7"/>
  </w:num>
  <w:num w:numId="28" w16cid:durableId="5910620">
    <w:abstractNumId w:val="6"/>
  </w:num>
  <w:num w:numId="29" w16cid:durableId="779030429">
    <w:abstractNumId w:val="5"/>
  </w:num>
  <w:num w:numId="30" w16cid:durableId="1622614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DateAndTime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47"/>
    <w:rsid w:val="0008546D"/>
    <w:rsid w:val="000E3D47"/>
    <w:rsid w:val="0010721F"/>
    <w:rsid w:val="0013151C"/>
    <w:rsid w:val="001538E9"/>
    <w:rsid w:val="00187241"/>
    <w:rsid w:val="001D3644"/>
    <w:rsid w:val="001F2B14"/>
    <w:rsid w:val="001F6B9C"/>
    <w:rsid w:val="002D4FC3"/>
    <w:rsid w:val="00364352"/>
    <w:rsid w:val="004E3428"/>
    <w:rsid w:val="004F5620"/>
    <w:rsid w:val="00580247"/>
    <w:rsid w:val="006A1968"/>
    <w:rsid w:val="006B58AD"/>
    <w:rsid w:val="00706847"/>
    <w:rsid w:val="00725A8C"/>
    <w:rsid w:val="007B52FA"/>
    <w:rsid w:val="00800F09"/>
    <w:rsid w:val="008828B2"/>
    <w:rsid w:val="00981FD1"/>
    <w:rsid w:val="00A2242D"/>
    <w:rsid w:val="00A5515D"/>
    <w:rsid w:val="00A76B87"/>
    <w:rsid w:val="00A8410E"/>
    <w:rsid w:val="00B52B8D"/>
    <w:rsid w:val="00B65927"/>
    <w:rsid w:val="00BA0621"/>
    <w:rsid w:val="00BC02BD"/>
    <w:rsid w:val="00C15309"/>
    <w:rsid w:val="00D00F19"/>
    <w:rsid w:val="00D02138"/>
    <w:rsid w:val="00D9509E"/>
    <w:rsid w:val="00E11F17"/>
    <w:rsid w:val="00E16C55"/>
    <w:rsid w:val="00EC1B52"/>
    <w:rsid w:val="00F51244"/>
    <w:rsid w:val="00F55460"/>
    <w:rsid w:val="00F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F4A"/>
  <w15:docId w15:val="{8CD5077E-A0A3-46C3-93C5-CD507830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8D087C491449808FC036FAAF529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1398D-04BA-40A0-BE2C-9060F11753CE}"/>
      </w:docPartPr>
      <w:docPartBody>
        <w:p w:rsidR="00A94485" w:rsidRDefault="00A94485">
          <w:pPr>
            <w:pStyle w:val="B58D087C491449808FC036FAAF52946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E9F4C0B926D4A82AA0BFE28D3E30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BC76E-2921-4720-B7EE-C1D6D169CE6F}"/>
      </w:docPartPr>
      <w:docPartBody>
        <w:p w:rsidR="00C27440" w:rsidRDefault="00C27440" w:rsidP="00C27440">
          <w:pPr>
            <w:pStyle w:val="3E9F4C0B926D4A82AA0BFE28D3E30A5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85"/>
    <w:rsid w:val="0008546D"/>
    <w:rsid w:val="002D4FC3"/>
    <w:rsid w:val="00364352"/>
    <w:rsid w:val="00A94485"/>
    <w:rsid w:val="00C27440"/>
    <w:rsid w:val="00D02138"/>
    <w:rsid w:val="00F54E3D"/>
    <w:rsid w:val="00F5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58D087C491449808FC036FAAF52946A">
    <w:name w:val="B58D087C491449808FC036FAAF52946A"/>
  </w:style>
  <w:style w:type="paragraph" w:customStyle="1" w:styleId="3E9F4C0B926D4A82AA0BFE28D3E30A5F">
    <w:name w:val="3E9F4C0B926D4A82AA0BFE28D3E30A5F"/>
    <w:rsid w:val="00C27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Srushti Modi</dc:creator>
  <cp:lastModifiedBy>Srushti Modi</cp:lastModifiedBy>
  <cp:revision>4</cp:revision>
  <dcterms:created xsi:type="dcterms:W3CDTF">2024-08-13T05:01:00Z</dcterms:created>
  <dcterms:modified xsi:type="dcterms:W3CDTF">2024-08-13T05:17:00Z</dcterms:modified>
</cp:coreProperties>
</file>